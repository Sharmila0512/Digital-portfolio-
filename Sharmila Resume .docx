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autoSpaceDE w:val="0"/>
        <w:widowControl/>
        <w:spacing w:line="724" w:lineRule="exact" w:before="0" w:after="0"/>
        <w:ind w:left="1960" w:right="0" w:firstLine="0"/>
        <w:jc w:val="left"/>
      </w:pPr>
      <w:r>
        <w:rPr>
          <w:spacing w:val="-10"/>
          <w:rFonts w:ascii="Times New Roman,BoldItalic" w:hAnsi="Times New Roman,BoldItalic" w:eastAsia="Times New Roman,BoldItalic"/>
          <w:b/>
          <w:i/>
          <w:color w:val="000000"/>
          <w:sz w:val="56"/>
        </w:rPr>
        <w:t xml:space="preserve"> RESUME    </w:t>
      </w:r>
    </w:p>
    <w:p>
      <w:pPr>
        <w:autoSpaceDN w:val="0"/>
        <w:autoSpaceDE w:val="0"/>
        <w:widowControl/>
        <w:spacing w:line="586" w:lineRule="exact" w:before="94" w:after="0"/>
        <w:ind w:left="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44"/>
        </w:rPr>
        <w:t xml:space="preserve">K.Sharmila </w:t>
      </w:r>
    </w:p>
    <w:p>
      <w:pPr>
        <w:autoSpaceDN w:val="0"/>
        <w:autoSpaceDE w:val="0"/>
        <w:widowControl/>
        <w:spacing w:line="480" w:lineRule="exact" w:before="122" w:after="0"/>
        <w:ind w:left="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36"/>
        </w:rPr>
        <w:t xml:space="preserve">Email Address:dk2292408@gmail.com </w:t>
      </w:r>
    </w:p>
    <w:p>
      <w:pPr>
        <w:autoSpaceDN w:val="0"/>
        <w:autoSpaceDE w:val="0"/>
        <w:widowControl/>
        <w:spacing w:line="480" w:lineRule="exact" w:before="126" w:after="0"/>
        <w:ind w:left="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36"/>
        </w:rPr>
        <w:t xml:space="preserve">Moblie Number:9962136474 </w:t>
      </w:r>
    </w:p>
    <w:p>
      <w:pPr>
        <w:autoSpaceDN w:val="0"/>
        <w:autoSpaceDE w:val="0"/>
        <w:widowControl/>
        <w:spacing w:line="480" w:lineRule="exact" w:before="128" w:after="0"/>
        <w:ind w:left="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36"/>
        </w:rPr>
        <w:t xml:space="preserve">Address:No 103 ,Vinayagar Kovil Street, </w:t>
      </w:r>
    </w:p>
    <w:p>
      <w:pPr>
        <w:autoSpaceDN w:val="0"/>
        <w:autoSpaceDE w:val="0"/>
        <w:widowControl/>
        <w:spacing w:line="482" w:lineRule="exact" w:before="126" w:after="0"/>
        <w:ind w:left="126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36"/>
        </w:rPr>
        <w:t xml:space="preserve"> Mettukulam,Koyambedu, </w:t>
      </w:r>
    </w:p>
    <w:p>
      <w:pPr>
        <w:autoSpaceDN w:val="0"/>
        <w:autoSpaceDE w:val="0"/>
        <w:widowControl/>
        <w:spacing w:line="480" w:lineRule="exact" w:before="126" w:after="0"/>
        <w:ind w:left="1348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36"/>
        </w:rPr>
        <w:t xml:space="preserve"> Chennai-107 </w:t>
      </w:r>
    </w:p>
    <w:p>
      <w:pPr>
        <w:autoSpaceDN w:val="0"/>
        <w:autoSpaceDE w:val="0"/>
        <w:widowControl/>
        <w:spacing w:line="622" w:lineRule="exact" w:before="160" w:after="0"/>
        <w:ind w:left="0" w:right="0" w:firstLine="0"/>
        <w:jc w:val="left"/>
      </w:pPr>
      <w:r>
        <w:rPr>
          <w:spacing w:val="-10"/>
          <w:rFonts w:ascii="Times New Roman,BoldItalic" w:hAnsi="Times New Roman,BoldItalic" w:eastAsia="Times New Roman,BoldItalic"/>
          <w:b/>
          <w:i/>
          <w:color w:val="000000"/>
          <w:sz w:val="48"/>
        </w:rPr>
        <w:t xml:space="preserve">Profile: </w:t>
      </w:r>
    </w:p>
    <w:p>
      <w:pPr>
        <w:autoSpaceDN w:val="0"/>
        <w:autoSpaceDE w:val="0"/>
        <w:widowControl/>
        <w:spacing w:line="450" w:lineRule="exact" w:before="112" w:after="0"/>
        <w:ind w:left="0" w:right="144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36"/>
        </w:rPr>
        <w:t xml:space="preserve"> I am a Computer Science Student with a Strong knowledge </w:t>
      </w:r>
      <w:r>
        <w:rPr>
          <w:spacing w:val="-10"/>
          <w:rFonts w:ascii="Times New Roman" w:hAnsi="Times New Roman" w:eastAsia="Times New Roman"/>
          <w:color w:val="000000"/>
          <w:sz w:val="36"/>
        </w:rPr>
        <w:t xml:space="preserve">and Foundation in Programming,web development and data </w:t>
      </w:r>
      <w:r>
        <w:rPr>
          <w:spacing w:val="-10"/>
          <w:rFonts w:ascii="Times New Roman" w:hAnsi="Times New Roman" w:eastAsia="Times New Roman"/>
          <w:color w:val="000000"/>
          <w:sz w:val="36"/>
        </w:rPr>
        <w:t xml:space="preserve">science.Skilled in Pyton,Java,Html/Css and some knowledge </w:t>
      </w:r>
      <w:r>
        <w:rPr>
          <w:spacing w:val="-10"/>
          <w:rFonts w:ascii="Times New Roman" w:hAnsi="Times New Roman" w:eastAsia="Times New Roman"/>
          <w:color w:val="000000"/>
          <w:sz w:val="36"/>
        </w:rPr>
        <w:t xml:space="preserve">about data analysis like numpy,pandas.Passionate about </w:t>
      </w:r>
      <w:r>
        <w:rPr>
          <w:spacing w:val="-10"/>
          <w:rFonts w:ascii="Times New Roman" w:hAnsi="Times New Roman" w:eastAsia="Times New Roman"/>
          <w:color w:val="000000"/>
          <w:sz w:val="36"/>
        </w:rPr>
        <w:t xml:space="preserve">problem solving,web development and Data analyst. </w:t>
      </w:r>
    </w:p>
    <w:p>
      <w:pPr>
        <w:autoSpaceDN w:val="0"/>
        <w:autoSpaceDE w:val="0"/>
        <w:widowControl/>
        <w:spacing w:line="622" w:lineRule="exact" w:before="162" w:after="0"/>
        <w:ind w:left="0" w:right="0" w:firstLine="0"/>
        <w:jc w:val="left"/>
      </w:pPr>
      <w:r>
        <w:rPr>
          <w:spacing w:val="-10"/>
          <w:rFonts w:ascii="Times New Roman,BoldItalic" w:hAnsi="Times New Roman,BoldItalic" w:eastAsia="Times New Roman,BoldItalic"/>
          <w:b/>
          <w:i/>
          <w:color w:val="000000"/>
          <w:sz w:val="48"/>
        </w:rPr>
        <w:t xml:space="preserve">Education: </w:t>
      </w:r>
    </w:p>
    <w:p>
      <w:pPr>
        <w:autoSpaceDN w:val="0"/>
        <w:autoSpaceDE w:val="0"/>
        <w:widowControl/>
        <w:spacing w:line="480" w:lineRule="exact" w:before="100" w:after="0"/>
        <w:ind w:left="182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36"/>
        </w:rPr>
        <w:t xml:space="preserve"> Shri Krishnaswamy College For Women </w:t>
      </w:r>
    </w:p>
    <w:p>
      <w:pPr>
        <w:autoSpaceDN w:val="0"/>
        <w:tabs>
          <w:tab w:pos="840" w:val="left"/>
        </w:tabs>
        <w:autoSpaceDE w:val="0"/>
        <w:widowControl/>
        <w:spacing w:line="462" w:lineRule="exact" w:before="126" w:after="0"/>
        <w:ind w:left="0" w:right="144" w:firstLine="0"/>
        <w:jc w:val="left"/>
      </w:pPr>
      <w:r>
        <w:tab/>
      </w:r>
      <w:r>
        <w:rPr>
          <w:spacing w:val="-10"/>
          <w:rFonts w:ascii="Times New Roman" w:hAnsi="Times New Roman" w:eastAsia="Times New Roman"/>
          <w:color w:val="000000"/>
          <w:sz w:val="36"/>
        </w:rPr>
        <w:t xml:space="preserve">Bachelor of Computer Science With Data Science UG </w:t>
      </w:r>
      <w:r>
        <w:rPr>
          <w:spacing w:val="-10"/>
          <w:rFonts w:ascii="Times New Roman" w:hAnsi="Times New Roman" w:eastAsia="Times New Roman"/>
          <w:color w:val="000000"/>
          <w:sz w:val="36"/>
        </w:rPr>
        <w:t xml:space="preserve">from 2023 -2026 </w:t>
      </w:r>
    </w:p>
    <w:p>
      <w:pPr>
        <w:autoSpaceDN w:val="0"/>
        <w:autoSpaceDE w:val="0"/>
        <w:widowControl/>
        <w:spacing w:line="480" w:lineRule="exact" w:before="128" w:after="0"/>
        <w:ind w:left="72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36"/>
        </w:rPr>
        <w:t xml:space="preserve"> HSC-Government School during 2022 with 77.7% </w:t>
      </w:r>
    </w:p>
    <w:p>
      <w:pPr>
        <w:autoSpaceDN w:val="0"/>
        <w:autoSpaceDE w:val="0"/>
        <w:widowControl/>
        <w:spacing w:line="480" w:lineRule="exact" w:before="128" w:after="0"/>
        <w:ind w:left="72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36"/>
        </w:rPr>
        <w:t xml:space="preserve"> SSLC –Nathan Girls High School during 2020 with 78%</w:t>
      </w:r>
    </w:p>
    <w:p>
      <w:pPr>
        <w:autoSpaceDN w:val="0"/>
        <w:autoSpaceDE w:val="0"/>
        <w:widowControl/>
        <w:spacing w:line="622" w:lineRule="exact" w:before="162" w:after="0"/>
        <w:ind w:left="0" w:right="0" w:firstLine="0"/>
        <w:jc w:val="left"/>
      </w:pPr>
      <w:r>
        <w:rPr>
          <w:spacing w:val="-10"/>
          <w:rFonts w:ascii="Times New Roman,BoldItalic" w:hAnsi="Times New Roman,BoldItalic" w:eastAsia="Times New Roman,BoldItalic"/>
          <w:b/>
          <w:i/>
          <w:color w:val="000000"/>
          <w:sz w:val="48"/>
        </w:rPr>
        <w:t xml:space="preserve">Language: </w:t>
      </w:r>
    </w:p>
    <w:p>
      <w:pPr>
        <w:autoSpaceDN w:val="0"/>
        <w:autoSpaceDE w:val="0"/>
        <w:widowControl/>
        <w:spacing w:line="454" w:lineRule="exact" w:before="110" w:after="0"/>
        <w:ind w:left="360" w:right="4464" w:firstLine="0"/>
        <w:jc w:val="left"/>
      </w:pPr>
      <w:r>
        <w:rPr>
          <w:spacing w:val="-10"/>
          <w:rFonts w:ascii="Wingdings" w:hAnsi="Wingdings" w:eastAsia="Wingdings"/>
          <w:color w:val="000000"/>
          <w:sz w:val="36"/>
        </w:rPr>
        <w:t></w:t>
      </w:r>
      <w:r>
        <w:rPr>
          <w:spacing w:val="-10"/>
          <w:rFonts w:ascii="Times New Roman" w:hAnsi="Times New Roman" w:eastAsia="Times New Roman"/>
          <w:color w:val="000000"/>
          <w:sz w:val="36"/>
        </w:rPr>
        <w:t xml:space="preserve">English </w:t>
      </w:r>
      <w:r>
        <w:br/>
      </w:r>
      <w:r>
        <w:rPr>
          <w:spacing w:val="-10"/>
          <w:rFonts w:ascii="Wingdings" w:hAnsi="Wingdings" w:eastAsia="Wingdings"/>
          <w:color w:val="000000"/>
          <w:sz w:val="36"/>
        </w:rPr>
        <w:t></w:t>
      </w:r>
      <w:r>
        <w:rPr>
          <w:spacing w:val="-10"/>
          <w:rFonts w:ascii="Times New Roman" w:hAnsi="Times New Roman" w:eastAsia="Times New Roman"/>
          <w:color w:val="000000"/>
          <w:sz w:val="36"/>
        </w:rPr>
        <w:t xml:space="preserve">Tamil </w:t>
      </w:r>
      <w:r>
        <w:br/>
      </w:r>
      <w:r>
        <w:rPr>
          <w:spacing w:val="-10"/>
          <w:rFonts w:ascii="Wingdings" w:hAnsi="Wingdings" w:eastAsia="Wingdings"/>
          <w:color w:val="000000"/>
          <w:sz w:val="36"/>
        </w:rPr>
        <w:t></w:t>
      </w:r>
      <w:r>
        <w:rPr>
          <w:spacing w:val="-10"/>
          <w:rFonts w:ascii="Times New Roman" w:hAnsi="Times New Roman" w:eastAsia="Times New Roman"/>
          <w:color w:val="000000"/>
          <w:sz w:val="36"/>
        </w:rPr>
        <w:t xml:space="preserve">Basic knowledge in Hindi </w:t>
      </w:r>
    </w:p>
    <w:p>
      <w:pPr>
        <w:sectPr>
          <w:pgSz w:w="11906" w:h="16838"/>
          <w:pgMar w:top="710" w:right="1436" w:bottom="19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p>
      <w:pPr>
        <w:autoSpaceDN w:val="0"/>
        <w:autoSpaceDE w:val="0"/>
        <w:widowControl/>
        <w:spacing w:line="220" w:lineRule="exact" w:before="0" w:after="28"/>
        <w:ind w:left="0" w:right="0"/>
      </w:pPr>
    </w:p>
    <w:p>
      <w:pPr>
        <w:autoSpaceDN w:val="0"/>
        <w:autoSpaceDE w:val="0"/>
        <w:widowControl/>
        <w:spacing w:line="662" w:lineRule="exact" w:before="0" w:after="0"/>
        <w:ind w:left="0" w:right="0" w:firstLine="0"/>
        <w:jc w:val="left"/>
      </w:pPr>
      <w:r>
        <w:rPr>
          <w:spacing w:val="-10"/>
          <w:rFonts w:ascii="Times New Roman,BoldItalic" w:hAnsi="Times New Roman,BoldItalic" w:eastAsia="Times New Roman,BoldItalic"/>
          <w:b/>
          <w:i/>
          <w:color w:val="000000"/>
          <w:sz w:val="48"/>
        </w:rPr>
        <w:t>Skills</w:t>
      </w:r>
      <w:r>
        <w:rPr>
          <w:spacing w:val="-10"/>
          <w:rFonts w:ascii="Times New Roman" w:hAnsi="Times New Roman" w:eastAsia="Times New Roman"/>
          <w:color w:val="000000"/>
          <w:sz w:val="48"/>
        </w:rPr>
        <w:t xml:space="preserve">: </w:t>
      </w:r>
    </w:p>
    <w:p>
      <w:pPr>
        <w:autoSpaceDN w:val="0"/>
        <w:autoSpaceDE w:val="0"/>
        <w:widowControl/>
        <w:spacing w:line="452" w:lineRule="exact" w:before="116" w:after="0"/>
        <w:ind w:left="900" w:right="2880" w:firstLine="0"/>
        <w:jc w:val="left"/>
      </w:pPr>
      <w:r>
        <w:rPr>
          <w:spacing w:val="-10"/>
          <w:rFonts w:ascii="Wingdings" w:hAnsi="Wingdings" w:eastAsia="Wingdings"/>
          <w:color w:val="000000"/>
          <w:sz w:val="36"/>
        </w:rPr>
        <w:t></w:t>
      </w:r>
      <w:r>
        <w:rPr>
          <w:spacing w:val="-10"/>
          <w:rFonts w:ascii="Times New Roman" w:hAnsi="Times New Roman" w:eastAsia="Times New Roman"/>
          <w:color w:val="000000"/>
          <w:sz w:val="36"/>
        </w:rPr>
        <w:t xml:space="preserve">Understanding the work pressure </w:t>
      </w:r>
      <w:r>
        <w:rPr>
          <w:spacing w:val="-10"/>
          <w:rFonts w:ascii="Wingdings" w:hAnsi="Wingdings" w:eastAsia="Wingdings"/>
          <w:color w:val="000000"/>
          <w:sz w:val="36"/>
        </w:rPr>
        <w:t></w:t>
      </w:r>
      <w:r>
        <w:rPr>
          <w:spacing w:val="-10"/>
          <w:rFonts w:ascii="Times New Roman" w:hAnsi="Times New Roman" w:eastAsia="Times New Roman"/>
          <w:color w:val="000000"/>
          <w:sz w:val="36"/>
        </w:rPr>
        <w:t xml:space="preserve">Basic Computer Knowlegde </w:t>
      </w:r>
      <w:r>
        <w:br/>
      </w:r>
      <w:r>
        <w:rPr>
          <w:spacing w:val="-10"/>
          <w:rFonts w:ascii="Wingdings" w:hAnsi="Wingdings" w:eastAsia="Wingdings"/>
          <w:color w:val="000000"/>
          <w:sz w:val="36"/>
        </w:rPr>
        <w:t></w:t>
      </w:r>
      <w:r>
        <w:rPr>
          <w:spacing w:val="-10"/>
          <w:rFonts w:ascii="Times New Roman" w:hAnsi="Times New Roman" w:eastAsia="Times New Roman"/>
          <w:color w:val="000000"/>
          <w:sz w:val="36"/>
        </w:rPr>
        <w:t xml:space="preserve">Good Communication skill </w:t>
      </w:r>
      <w:r>
        <w:br/>
      </w:r>
      <w:r>
        <w:rPr>
          <w:spacing w:val="-10"/>
          <w:rFonts w:ascii="Wingdings" w:hAnsi="Wingdings" w:eastAsia="Wingdings"/>
          <w:color w:val="000000"/>
          <w:sz w:val="36"/>
        </w:rPr>
        <w:t></w:t>
      </w:r>
      <w:r>
        <w:rPr>
          <w:spacing w:val="-10"/>
          <w:rFonts w:ascii="Times New Roman" w:hAnsi="Times New Roman" w:eastAsia="Times New Roman"/>
          <w:color w:val="000000"/>
          <w:sz w:val="36"/>
        </w:rPr>
        <w:t xml:space="preserve">Quick Learner </w:t>
      </w:r>
    </w:p>
    <w:p>
      <w:pPr>
        <w:autoSpaceDN w:val="0"/>
        <w:autoSpaceDE w:val="0"/>
        <w:widowControl/>
        <w:spacing w:line="622" w:lineRule="exact" w:before="162" w:after="0"/>
        <w:ind w:left="0" w:right="0" w:firstLine="0"/>
        <w:jc w:val="left"/>
      </w:pPr>
      <w:r>
        <w:rPr>
          <w:spacing w:val="-10"/>
          <w:rFonts w:ascii="Times New Roman,BoldItalic" w:hAnsi="Times New Roman,BoldItalic" w:eastAsia="Times New Roman,BoldItalic"/>
          <w:b/>
          <w:i/>
          <w:color w:val="000000"/>
          <w:sz w:val="48"/>
        </w:rPr>
        <w:t xml:space="preserve">Hobbies: </w:t>
      </w:r>
    </w:p>
    <w:p>
      <w:pPr>
        <w:autoSpaceDN w:val="0"/>
        <w:autoSpaceDE w:val="0"/>
        <w:widowControl/>
        <w:spacing w:line="454" w:lineRule="exact" w:before="112" w:after="0"/>
        <w:ind w:left="1080" w:right="5040" w:firstLine="0"/>
        <w:jc w:val="left"/>
      </w:pPr>
      <w:r>
        <w:rPr>
          <w:spacing w:val="-10"/>
          <w:rFonts w:ascii="Wingdings" w:hAnsi="Wingdings" w:eastAsia="Wingdings"/>
          <w:color w:val="000000"/>
          <w:sz w:val="36"/>
        </w:rPr>
        <w:t></w:t>
      </w:r>
      <w:r>
        <w:rPr>
          <w:spacing w:val="-10"/>
          <w:rFonts w:ascii="Times New Roman" w:hAnsi="Times New Roman" w:eastAsia="Times New Roman"/>
          <w:color w:val="000000"/>
          <w:sz w:val="36"/>
        </w:rPr>
        <w:t xml:space="preserve">Singing </w:t>
      </w:r>
      <w:r>
        <w:br/>
      </w:r>
      <w:r>
        <w:rPr>
          <w:spacing w:val="-10"/>
          <w:rFonts w:ascii="Wingdings" w:hAnsi="Wingdings" w:eastAsia="Wingdings"/>
          <w:color w:val="000000"/>
          <w:sz w:val="36"/>
        </w:rPr>
        <w:t></w:t>
      </w:r>
      <w:r>
        <w:rPr>
          <w:spacing w:val="-10"/>
          <w:rFonts w:ascii="Times New Roman" w:hAnsi="Times New Roman" w:eastAsia="Times New Roman"/>
          <w:color w:val="000000"/>
          <w:sz w:val="36"/>
        </w:rPr>
        <w:t xml:space="preserve">Listening Songs </w:t>
      </w:r>
      <w:r>
        <w:br/>
      </w:r>
      <w:r>
        <w:rPr>
          <w:spacing w:val="-10"/>
          <w:rFonts w:ascii="Wingdings" w:hAnsi="Wingdings" w:eastAsia="Wingdings"/>
          <w:color w:val="000000"/>
          <w:sz w:val="36"/>
        </w:rPr>
        <w:t></w:t>
      </w:r>
      <w:r>
        <w:rPr>
          <w:spacing w:val="-10"/>
          <w:rFonts w:ascii="Times New Roman" w:hAnsi="Times New Roman" w:eastAsia="Times New Roman"/>
          <w:color w:val="000000"/>
          <w:sz w:val="36"/>
        </w:rPr>
        <w:t xml:space="preserve">Reading Books </w:t>
      </w:r>
    </w:p>
    <w:p>
      <w:pPr>
        <w:autoSpaceDN w:val="0"/>
        <w:autoSpaceDE w:val="0"/>
        <w:widowControl/>
        <w:spacing w:line="640" w:lineRule="exact" w:before="118" w:after="0"/>
        <w:ind w:left="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48"/>
        </w:rPr>
        <w:t xml:space="preserve">Presonal Information: </w:t>
      </w:r>
    </w:p>
    <w:p>
      <w:pPr>
        <w:autoSpaceDN w:val="0"/>
        <w:autoSpaceDE w:val="0"/>
        <w:widowControl/>
        <w:spacing w:line="480" w:lineRule="exact" w:before="124" w:after="0"/>
        <w:ind w:left="600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36"/>
        </w:rPr>
        <w:t xml:space="preserve">Date Of Brith:23/12/2005 </w:t>
      </w:r>
    </w:p>
    <w:p>
      <w:pPr>
        <w:autoSpaceDN w:val="0"/>
        <w:autoSpaceDE w:val="0"/>
        <w:widowControl/>
        <w:spacing w:line="480" w:lineRule="exact" w:before="128" w:after="0"/>
        <w:ind w:left="542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36"/>
        </w:rPr>
        <w:t xml:space="preserve"> Father’s Name:Kumar G </w:t>
      </w:r>
    </w:p>
    <w:p>
      <w:pPr>
        <w:autoSpaceDN w:val="0"/>
        <w:autoSpaceDE w:val="0"/>
        <w:widowControl/>
        <w:spacing w:line="480" w:lineRule="exact" w:before="124" w:after="0"/>
        <w:ind w:left="542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36"/>
        </w:rPr>
        <w:t xml:space="preserve"> Gender:Female </w:t>
      </w:r>
    </w:p>
    <w:p>
      <w:pPr>
        <w:autoSpaceDN w:val="0"/>
        <w:autoSpaceDE w:val="0"/>
        <w:widowControl/>
        <w:spacing w:line="480" w:lineRule="exact" w:before="128" w:after="0"/>
        <w:ind w:left="542" w:right="0" w:firstLine="0"/>
        <w:jc w:val="left"/>
      </w:pPr>
      <w:r>
        <w:rPr>
          <w:spacing w:val="-10"/>
          <w:rFonts w:ascii="Times New Roman" w:hAnsi="Times New Roman" w:eastAsia="Times New Roman"/>
          <w:color w:val="000000"/>
          <w:sz w:val="36"/>
        </w:rPr>
        <w:t xml:space="preserve"> Nationality:India </w:t>
      </w:r>
    </w:p>
    <w:sectPr w:rsidR="00FC693F" w:rsidRPr="0006063C" w:rsidSect="00034616">
      <w:pgSz w:w="11906" w:h="16838"/>
      <w:pgMar w:top="688" w:right="1440" w:bottom="744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